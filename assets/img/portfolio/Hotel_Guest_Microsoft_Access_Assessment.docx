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33FC" w:rsidRPr="004C33FC" w:rsidRDefault="004C33FC" w:rsidP="004C33FC">
      <w:pPr>
        <w:pStyle w:val="Title"/>
      </w:pPr>
      <w:r>
        <w:t>Microsoft Access Practical Assessment</w:t>
      </w:r>
    </w:p>
    <w:p w:rsidR="007A0519" w:rsidRDefault="004C33FC">
      <w:r>
        <w:t>I</w:t>
      </w:r>
      <w:r>
        <w:t xml:space="preserve">nstructions: This assessment is based on a hotel management system. You are required to create and manage tables, set up relationships, and perform queries using Microsoft Access. Follow each step </w:t>
      </w:r>
      <w:r>
        <w:t>carefully.</w:t>
      </w:r>
    </w:p>
    <w:p w:rsidR="007A0519" w:rsidRDefault="004C33FC">
      <w:pPr>
        <w:pStyle w:val="Heading1"/>
      </w:pPr>
      <w:r>
        <w:t>Section A: Tables</w:t>
      </w:r>
    </w:p>
    <w:p w:rsidR="007A0519" w:rsidRDefault="004C33FC">
      <w:r>
        <w:t>1. Create a table named Guests with the following fields:</w:t>
      </w:r>
    </w:p>
    <w:p w:rsidR="007A0519" w:rsidRDefault="004C33FC">
      <w:r>
        <w:t>- GuestID (AutoNumber, Primary Key)</w:t>
      </w:r>
      <w:r>
        <w:br/>
        <w:t>- FullName (Short Text)</w:t>
      </w:r>
      <w:r>
        <w:br/>
        <w:t>- Gender (Short Text)</w:t>
      </w:r>
      <w:r>
        <w:br/>
        <w:t>- DateOfBirth (Date/Time)</w:t>
      </w:r>
      <w:r>
        <w:br/>
        <w:t>- PhoneNumber (Short Text)</w:t>
      </w:r>
      <w:r>
        <w:br/>
        <w:t>- Email (Short Text)</w:t>
      </w:r>
      <w:r>
        <w:br/>
        <w:t>- Address (Sh</w:t>
      </w:r>
      <w:r>
        <w:t>ort Text)</w:t>
      </w:r>
      <w:r>
        <w:br/>
        <w:t>- Nationality (Short Text)</w:t>
      </w:r>
    </w:p>
    <w:p w:rsidR="007A0519" w:rsidRDefault="004C33FC">
      <w:r>
        <w:t>2. Create a table named Bookings with the following fields:</w:t>
      </w:r>
    </w:p>
    <w:p w:rsidR="007A0519" w:rsidRDefault="004C33FC">
      <w:r>
        <w:t>- BookingID (AutoNumber, Primary Key)</w:t>
      </w:r>
      <w:r>
        <w:br/>
        <w:t>- GuestID (Number)</w:t>
      </w:r>
      <w:r>
        <w:br/>
        <w:t>- RoomNumber (Short Text)</w:t>
      </w:r>
      <w:r>
        <w:br/>
        <w:t>- RoomType (Short Text)</w:t>
      </w:r>
      <w:r>
        <w:br/>
        <w:t>- CheckInDate (Date/Time)</w:t>
      </w:r>
      <w:r>
        <w:br/>
        <w:t>- CheckOutDate (Date/Time)</w:t>
      </w:r>
      <w:r>
        <w:br/>
        <w:t>- TotalNights (Number)</w:t>
      </w:r>
      <w:r>
        <w:br/>
        <w:t>- RatePerNight (Currency)</w:t>
      </w:r>
      <w:r>
        <w:br/>
        <w:t>- TotalAmount (Currency)</w:t>
      </w:r>
    </w:p>
    <w:p w:rsidR="007A0519" w:rsidRDefault="004C33FC">
      <w:r>
        <w:t>3. Enter at least 5</w:t>
      </w:r>
      <w:r>
        <w:t xml:space="preserve"> records in the Guests table.</w:t>
      </w:r>
    </w:p>
    <w:p w:rsidR="007A0519" w:rsidRDefault="004C33FC">
      <w:r>
        <w:t>4. Enter at least 10</w:t>
      </w:r>
      <w:bookmarkStart w:id="0" w:name="_GoBack"/>
      <w:bookmarkEnd w:id="0"/>
      <w:r>
        <w:t xml:space="preserve"> records in the Bookings table. Make sure some guests have more than one booking.</w:t>
      </w:r>
    </w:p>
    <w:p w:rsidR="007A0519" w:rsidRDefault="004C33FC">
      <w:pPr>
        <w:pStyle w:val="Heading1"/>
      </w:pPr>
      <w:r>
        <w:t>Section B: Relationships</w:t>
      </w:r>
    </w:p>
    <w:p w:rsidR="007A0519" w:rsidRDefault="004C33FC">
      <w:r>
        <w:t>5. C</w:t>
      </w:r>
      <w:r>
        <w:t>reate a one-to-many relationship between Guests and Bookings using GuestID.</w:t>
      </w:r>
    </w:p>
    <w:p w:rsidR="007A0519" w:rsidRDefault="004C33FC">
      <w:r>
        <w:t>6. Enforce referential integrity when creating the relationship.</w:t>
      </w:r>
    </w:p>
    <w:p w:rsidR="007A0519" w:rsidRDefault="004C33FC">
      <w:pPr>
        <w:pStyle w:val="Heading1"/>
      </w:pPr>
      <w:r>
        <w:lastRenderedPageBreak/>
        <w:t>Section C: Queries</w:t>
      </w:r>
    </w:p>
    <w:p w:rsidR="007A0519" w:rsidRDefault="004C33FC">
      <w:r>
        <w:t>7. Show all guests who have booked a 'Deluxe' room.</w:t>
      </w:r>
    </w:p>
    <w:p w:rsidR="007A0519" w:rsidRDefault="004C33FC">
      <w:r>
        <w:t>8. Show all bookings with a total amount abo</w:t>
      </w:r>
      <w:r>
        <w:t>ve 5000.</w:t>
      </w:r>
    </w:p>
    <w:p w:rsidR="007A0519" w:rsidRDefault="004C33FC">
      <w:r>
        <w:t>9. Show all guests who checked in during the month of June.</w:t>
      </w:r>
    </w:p>
    <w:p w:rsidR="007A0519" w:rsidRDefault="004C33FC">
      <w:r>
        <w:t>10. Show all bookings for room number 'A102'.</w:t>
      </w:r>
    </w:p>
    <w:p w:rsidR="007A0519" w:rsidRDefault="004C33FC">
      <w:r>
        <w:t>11. Show the average amount paid by each guest.</w:t>
      </w:r>
    </w:p>
    <w:p w:rsidR="007A0519" w:rsidRDefault="004C33FC">
      <w:r>
        <w:t>12. Show the total amount spent by each guest across all their bookings.</w:t>
      </w:r>
    </w:p>
    <w:p w:rsidR="007A0519" w:rsidRDefault="004C33FC">
      <w:r>
        <w:t xml:space="preserve">13. Show guests who </w:t>
      </w:r>
      <w:r>
        <w:t>stayed for more than 5 nights.</w:t>
      </w:r>
    </w:p>
    <w:p w:rsidR="007A0519" w:rsidRDefault="004C33FC">
      <w:r>
        <w:t>14. Show all bookings made by guests with the nationality 'Zambian'.</w:t>
      </w:r>
    </w:p>
    <w:p w:rsidR="007A0519" w:rsidRDefault="004C33FC">
      <w:r>
        <w:t>15. Show guests whose name starts with the letter ‘S’.</w:t>
      </w:r>
    </w:p>
    <w:p w:rsidR="007A0519" w:rsidRDefault="004C33FC">
      <w:r>
        <w:t>16. Show the number of bookings for each room type.</w:t>
      </w:r>
    </w:p>
    <w:p w:rsidR="007A0519" w:rsidRDefault="004C33FC">
      <w:r>
        <w:t>17. Show guests who have made more than one booki</w:t>
      </w:r>
      <w:r>
        <w:t>ng.</w:t>
      </w:r>
    </w:p>
    <w:p w:rsidR="007A0519" w:rsidRDefault="004C33FC">
      <w:r>
        <w:t>18. Show bookings with check-out dates in the future.</w:t>
      </w:r>
    </w:p>
    <w:p w:rsidR="007A0519" w:rsidRDefault="004C33FC">
      <w:r>
        <w:t>19. Show the highest total amount paid for any single booking.</w:t>
      </w:r>
    </w:p>
    <w:p w:rsidR="007A0519" w:rsidRDefault="004C33FC">
      <w:r>
        <w:t>20. Create a parameter query that asks for a room type and shows all related bookings.</w:t>
      </w:r>
    </w:p>
    <w:p w:rsidR="007A0519" w:rsidRDefault="004C33FC">
      <w:r>
        <w:t>21. Create a parameter query that asks for a che</w:t>
      </w:r>
      <w:r>
        <w:t>ck-in date and shows all bookings starting on that date.</w:t>
      </w:r>
    </w:p>
    <w:p w:rsidR="007A0519" w:rsidRDefault="004C33FC">
      <w:r>
        <w:t>22. Create a query that displays guest names, room numbers, total nights, and total amounts sorted by total amount (highest first).</w:t>
      </w:r>
    </w:p>
    <w:p w:rsidR="007A0519" w:rsidRDefault="004C33FC">
      <w:r>
        <w:t xml:space="preserve">23. Create a calculated field that multiplies TotalNights by </w:t>
      </w:r>
      <w:r>
        <w:t>RatePerNight to get TotalAmount.</w:t>
      </w:r>
    </w:p>
    <w:p w:rsidR="007A0519" w:rsidRDefault="004C33FC">
      <w:r>
        <w:t>24. Create a query that shows the guests who stayed exactly 3 nights.</w:t>
      </w:r>
    </w:p>
    <w:p w:rsidR="007A0519" w:rsidRDefault="004C33FC">
      <w:r>
        <w:t>25. Create a query that shows the email and phone numbers of all guests who made bookings over ZMW 3000.</w:t>
      </w:r>
    </w:p>
    <w:p w:rsidR="007A0519" w:rsidRDefault="004C33FC">
      <w:pPr>
        <w:pStyle w:val="Heading1"/>
      </w:pPr>
      <w:r>
        <w:t>Section D: Forms and Reports</w:t>
      </w:r>
    </w:p>
    <w:p w:rsidR="007A0519" w:rsidRDefault="004C33FC">
      <w:r>
        <w:t>26. Create a form t</w:t>
      </w:r>
      <w:r>
        <w:t>o enter new guest details into the Guests table.</w:t>
      </w:r>
    </w:p>
    <w:p w:rsidR="007A0519" w:rsidRDefault="004C33FC">
      <w:r>
        <w:t>27. Create a form to enter new bookings into the Bookings table.</w:t>
      </w:r>
    </w:p>
    <w:p w:rsidR="007A0519" w:rsidRDefault="004C33FC">
      <w:r>
        <w:t>28. Create a report showing all bookings grouped by RoomType.</w:t>
      </w:r>
    </w:p>
    <w:p w:rsidR="007A0519" w:rsidRDefault="004C33FC">
      <w:r>
        <w:lastRenderedPageBreak/>
        <w:t>29. Create a report that shows guest names, check-in and check-out dates, and to</w:t>
      </w:r>
      <w:r>
        <w:t>tal amount paid.</w:t>
      </w:r>
    </w:p>
    <w:p w:rsidR="007A0519" w:rsidRDefault="004C33FC">
      <w:r>
        <w:t>30. Create a printable guest statement showing full details of their bookings and total charges.</w:t>
      </w:r>
    </w:p>
    <w:sectPr w:rsidR="007A051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C33FC"/>
    <w:rsid w:val="007A051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FAC5CA"/>
  <w14:defaultImageDpi w14:val="300"/>
  <w15:docId w15:val="{F2679B2E-A78D-475D-A9D6-5E2508FFE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8B87AAE-B832-4517-A1E8-C25EDEADB6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433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OT</cp:lastModifiedBy>
  <cp:revision>2</cp:revision>
  <dcterms:created xsi:type="dcterms:W3CDTF">2013-12-23T23:15:00Z</dcterms:created>
  <dcterms:modified xsi:type="dcterms:W3CDTF">2025-07-01T07:40:00Z</dcterms:modified>
  <cp:category/>
</cp:coreProperties>
</file>